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Epicrisis del paciente Juan Pérez</w:t>
      </w:r>
    </w:p>
    <w:p>
      <w:r>
        <w:t>Epicrisis médica del paciente Juan Pérez, de 45 años, ingresado el 15 de abril de 2025. Diagnóstico: Posible apendicitis aguda.. Medicamentos administrados: Paracetamol 500mg: 1 tableta cada 8 horas para el dolor., Amoxicilina 500mg: 1 cápsula cada 12 horas por 7 días.. La epicrisis es: Pública de la México.</w:t>
        <w:br/>
        <w:br/>
        <w:t>The following is a list of some of the most popular drugs used in the United States. These drugs are listed in alphabetical order from most common to least common. Some of these drugs may not be listed here because they are not approved by the Food and Drug Administration (FDA) for use in humans. For more information, see the FDA's website at http://www.fda.gov/drugs/Drugs.htm.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