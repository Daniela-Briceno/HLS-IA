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Epicrisis</w:t>
      </w:r>
    </w:p>
    <w:p>
      <w:pPr/>
      <w:r>
        <w:t>Paciente: Juan Pérez</w:t>
      </w:r>
    </w:p>
    <w:p>
      <w:pPr/>
      <w:r>
        <w:t>Resumen médico del siguiente informe clínico: Informe Médico Paciente: Juan Pérez Edad: 45 años Sexo: Masculino Fecha de Ingreso: 15 de abril de 2025 Número de Historia Clínica: 123456 Motivo de Consulta: El paciente acude a consulta por dolor abdominal persistente en el cuadrante inferior derecho, asociado con fiebre leve y náuseas. Antecedentes Médicos: Hipertensión controlada. No alergias conocidas. Cirugía de apendicitis en 2005. Historia de cálculos renales en 2018. Examen Físico: Signos Vitales: Tensión arterial: 135 / 85 mmHg Frecuencia cardíaca: 82 latidos por minuto Temperatura: 37.8 ° C Saturación de oxígeno: 98% Inspección: El abdomen está distendido y sensible al tacto en la zona del cuadrante inferior derecho. Palpación: Sensibilidad en la fosa iliaca derecha, sin defensa ni rigidez. Percusión y Auscultación: Ruidos intestinales normales. No se detectan masas. Diagnóstico Presuntivo: Posible apendicitis aguda. Plan de Manejo: Realizar análisis de sangre y orina para confirmar diagnóstico. Ordenar ecografía abdominal. Considerar tratamiento quirúrgico (apendicectomía) si se confirma apendicitis. Medicamentos Recetados: Paracetamol 500mg: 1 tableta cada 8 horas para el dolor. Amoxicilina 500mg: 1 cápsula cada 12 horas por 7 días. Instrucciones para el Paciente: Acudir al hospital para los análisis solicitados. En caso de fiebre elevada o dolor intenso, ir directamente a urgencias. Firma del Médico: Dr. María Gómez Especialista en Cirugía General Epicrisis: 9y 3 9o años de enfermedad. Estudio: El desempeño de los estudios realizados en los estudios de las Cirugía General y del Acudizamiento Médico. &lt; / FREETEXT &gt; &lt; / ABSTRACT &gt; 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